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2: Interview Questions with Simple Answers</w:t>
      </w:r>
    </w:p>
    <w:p>
      <w:pPr>
        <w:pStyle w:val="Heading1"/>
      </w:pPr>
      <w:r>
        <w:t>✅ Test Scenario Creation &amp; Test Case Design Techniques Interview Questions</w:t>
      </w:r>
    </w:p>
    <w:p>
      <w:pPr>
        <w:pStyle w:val="Heading2"/>
      </w:pPr>
      <w:r>
        <w:t>🟢 Easy</w:t>
      </w:r>
    </w:p>
    <w:p>
      <w:pPr>
        <w:pStyle w:val="ListBullet"/>
      </w:pPr>
      <w:r>
        <w:t>Q: What is a test scenario? How is it different from a test case?</w:t>
      </w:r>
    </w:p>
    <w:p>
      <w:pPr>
        <w:pStyle w:val="ListContinue"/>
      </w:pPr>
      <w:r>
        <w:t>A: A test scenario is a high-level idea to test, while a test case is a detailed step-by-step instruction.</w:t>
      </w:r>
    </w:p>
    <w:p>
      <w:pPr>
        <w:pStyle w:val="ListBullet"/>
      </w:pPr>
      <w:r>
        <w:t>Q: Why is test scenario creation important in software testing?</w:t>
      </w:r>
    </w:p>
    <w:p>
      <w:pPr>
        <w:pStyle w:val="ListContinue"/>
      </w:pPr>
      <w:r>
        <w:t>A: It helps cover all possible ways the system can be used.</w:t>
      </w:r>
    </w:p>
    <w:p>
      <w:pPr>
        <w:pStyle w:val="ListBullet"/>
      </w:pPr>
      <w:r>
        <w:t>Q: What are the key elements to include in a test scenario?</w:t>
      </w:r>
    </w:p>
    <w:p>
      <w:pPr>
        <w:pStyle w:val="ListContinue"/>
      </w:pPr>
      <w:r>
        <w:t>A: Scenario name, objective, and related requirements.</w:t>
      </w:r>
    </w:p>
    <w:p>
      <w:pPr>
        <w:pStyle w:val="ListBullet"/>
      </w:pPr>
      <w:r>
        <w:t>Q: How do you prioritize test scenarios?</w:t>
      </w:r>
    </w:p>
    <w:p>
      <w:pPr>
        <w:pStyle w:val="ListContinue"/>
      </w:pPr>
      <w:r>
        <w:t>A: Based on risk, business impact, and usage frequency.</w:t>
      </w:r>
    </w:p>
    <w:p>
      <w:pPr>
        <w:pStyle w:val="ListBullet"/>
      </w:pPr>
      <w:r>
        <w:t>Q: What is a test case? What are its main components?</w:t>
      </w:r>
    </w:p>
    <w:p>
      <w:pPr>
        <w:pStyle w:val="ListContinue"/>
      </w:pPr>
      <w:r>
        <w:t>A: A test case includes test steps, inputs, expected results, and actual results.</w:t>
      </w:r>
    </w:p>
    <w:p>
      <w:pPr>
        <w:pStyle w:val="ListBullet"/>
      </w:pPr>
      <w:r>
        <w:t>Q: How do test cases help in the testing process?</w:t>
      </w:r>
    </w:p>
    <w:p>
      <w:pPr>
        <w:pStyle w:val="ListContinue"/>
      </w:pPr>
      <w:r>
        <w:t>A: They ensure the software behaves as expected.</w:t>
      </w:r>
    </w:p>
    <w:p>
      <w:pPr>
        <w:pStyle w:val="ListBullet"/>
      </w:pPr>
      <w:r>
        <w:t>Q: Can you write a simple test scenario for a login page?</w:t>
      </w:r>
    </w:p>
    <w:p>
      <w:pPr>
        <w:pStyle w:val="ListContinue"/>
      </w:pPr>
      <w:r>
        <w:t>A: Verify login with valid and invalid credentials.</w:t>
      </w:r>
    </w:p>
    <w:p>
      <w:pPr>
        <w:pStyle w:val="ListBullet"/>
      </w:pPr>
      <w:r>
        <w:t>Q: What is the difference between positive and negative test scenarios?</w:t>
      </w:r>
    </w:p>
    <w:p>
      <w:pPr>
        <w:pStyle w:val="ListContinue"/>
      </w:pPr>
      <w:r>
        <w:t>A: Positive checks correct inputs, negative checks wrong inputs.</w:t>
      </w:r>
    </w:p>
    <w:p>
      <w:pPr>
        <w:pStyle w:val="ListBullet"/>
      </w:pPr>
      <w:r>
        <w:t>Q: How do you identify test scenarios from requirements?</w:t>
      </w:r>
    </w:p>
    <w:p>
      <w:pPr>
        <w:pStyle w:val="ListContinue"/>
      </w:pPr>
      <w:r>
        <w:t>A: Read use cases or user stories to find what to test.</w:t>
      </w:r>
    </w:p>
    <w:p>
      <w:pPr>
        <w:pStyle w:val="ListBullet"/>
      </w:pPr>
      <w:r>
        <w:t>Q: What is the difference between manual and automated test cases?</w:t>
      </w:r>
    </w:p>
    <w:p>
      <w:pPr>
        <w:pStyle w:val="ListContinue"/>
      </w:pPr>
      <w:r>
        <w:t>A: Manual is done by hand, automated uses tools.</w:t>
      </w:r>
    </w:p>
    <w:p>
      <w:pPr>
        <w:pStyle w:val="Heading2"/>
      </w:pPr>
      <w:r>
        <w:t>🟡 Medium</w:t>
      </w:r>
    </w:p>
    <w:p>
      <w:pPr>
        <w:pStyle w:val="ListBullet"/>
      </w:pPr>
      <w:r>
        <w:t>Q: What are some common test case design techniques?</w:t>
      </w:r>
    </w:p>
    <w:p>
      <w:pPr>
        <w:pStyle w:val="ListContinue"/>
      </w:pPr>
      <w:r>
        <w:t>A: BVA, Equivalence Partitioning, Decision Table, State Transition.</w:t>
      </w:r>
    </w:p>
    <w:p>
      <w:pPr>
        <w:pStyle w:val="ListBullet"/>
      </w:pPr>
      <w:r>
        <w:t>Q: Explain Boundary Value Analysis (BVA) with an example.</w:t>
      </w:r>
    </w:p>
    <w:p>
      <w:pPr>
        <w:pStyle w:val="ListContinue"/>
      </w:pPr>
      <w:r>
        <w:t>A: Test at the edge values like 0, 1, max-1, max.</w:t>
      </w:r>
    </w:p>
    <w:p>
      <w:pPr>
        <w:pStyle w:val="ListBullet"/>
      </w:pPr>
      <w:r>
        <w:t>Q: What is Equivalence Partitioning? How do you apply it?</w:t>
      </w:r>
    </w:p>
    <w:p>
      <w:pPr>
        <w:pStyle w:val="ListContinue"/>
      </w:pPr>
      <w:r>
        <w:t>A: Group similar inputs and test one from each group.</w:t>
      </w:r>
    </w:p>
    <w:p>
      <w:pPr>
        <w:pStyle w:val="ListBullet"/>
      </w:pPr>
      <w:r>
        <w:t>Q: How would you create test scenarios for a form with mandatory and optional fields?</w:t>
      </w:r>
    </w:p>
    <w:p>
      <w:pPr>
        <w:pStyle w:val="ListContinue"/>
      </w:pPr>
      <w:r>
        <w:t>A: Check combinations of filled and empty fields.</w:t>
      </w:r>
    </w:p>
    <w:p>
      <w:pPr>
        <w:pStyle w:val="ListBullet"/>
      </w:pPr>
      <w:r>
        <w:t>Q: How do you handle complex workflows when creating test scenarios?</w:t>
      </w:r>
    </w:p>
    <w:p>
      <w:pPr>
        <w:pStyle w:val="ListContinue"/>
      </w:pPr>
      <w:r>
        <w:t>A: Break into steps and test each part separately.</w:t>
      </w:r>
    </w:p>
    <w:p>
      <w:pPr>
        <w:pStyle w:val="ListBullet"/>
      </w:pPr>
      <w:r>
        <w:t>Q: Explain Decision Table Testing and when to use it.</w:t>
      </w:r>
    </w:p>
    <w:p>
      <w:pPr>
        <w:pStyle w:val="ListContinue"/>
      </w:pPr>
      <w:r>
        <w:t>A: Use when outputs depend on combinations of conditions.</w:t>
      </w:r>
    </w:p>
    <w:p>
      <w:pPr>
        <w:pStyle w:val="ListBullet"/>
      </w:pPr>
      <w:r>
        <w:t>Q: What is State Transition Testing?</w:t>
      </w:r>
    </w:p>
    <w:p>
      <w:pPr>
        <w:pStyle w:val="ListContinue"/>
      </w:pPr>
      <w:r>
        <w:t>A: Test how the system changes from one state to another.</w:t>
      </w:r>
    </w:p>
    <w:p>
      <w:pPr>
        <w:pStyle w:val="ListBullet"/>
      </w:pPr>
      <w:r>
        <w:t>Q: How do you ensure your test cases cover both functional and non-functional requirements?</w:t>
      </w:r>
    </w:p>
    <w:p>
      <w:pPr>
        <w:pStyle w:val="ListContinue"/>
      </w:pPr>
      <w:r>
        <w:t>A: Write for features and also for performance, security, etc.</w:t>
      </w:r>
    </w:p>
    <w:p>
      <w:pPr>
        <w:pStyle w:val="ListBullet"/>
      </w:pPr>
      <w:r>
        <w:t>Q: How do you document expected results in test cases?</w:t>
      </w:r>
    </w:p>
    <w:p>
      <w:pPr>
        <w:pStyle w:val="ListContinue"/>
      </w:pPr>
      <w:r>
        <w:t>A: Write what should happen after each step.</w:t>
      </w:r>
    </w:p>
    <w:p>
      <w:pPr>
        <w:pStyle w:val="ListBullet"/>
      </w:pPr>
      <w:r>
        <w:t>Q: What is exploratory testing and how does it relate to test scenario creation?</w:t>
      </w:r>
    </w:p>
    <w:p>
      <w:pPr>
        <w:pStyle w:val="ListContinue"/>
      </w:pPr>
      <w:r>
        <w:t>A: Unplanned testing using experience and exploring the app.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